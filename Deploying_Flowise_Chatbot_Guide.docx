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Deploy a Flowise + OpenAI GPT-4 Chatbot for Free</w:t>
      </w:r>
    </w:p>
    <w:p>
      <w:pPr>
        <w:pStyle w:val="Heading2"/>
      </w:pPr>
      <w:r>
        <w:t>Question</w:t>
      </w:r>
    </w:p>
    <w:p>
      <w:r>
        <w:t>I have a workflow created in Flowise which is a chatbot using OpenAI and GPT-4. How and where can I deploy it for free for people to use it? Also, can you give me complete steps to deploy it as I have no experience or knowledge. I am doing it for the first time.</w:t>
      </w:r>
    </w:p>
    <w:p>
      <w:pPr>
        <w:pStyle w:val="Heading2"/>
      </w:pPr>
      <w:r>
        <w:t>Answer</w:t>
      </w:r>
    </w:p>
    <w:p>
      <w:r>
        <w:t>Here’s a complete, beginner-friendly guide to deploy your Flowise chatbot (using OpenAI GPT-4) for free using Render.</w:t>
      </w:r>
    </w:p>
    <w:p>
      <w:pPr>
        <w:pStyle w:val="Heading2"/>
      </w:pPr>
      <w:r>
        <w:t>Step 1: Set Up Your Flowise Chatbot</w:t>
      </w:r>
    </w:p>
    <w:p>
      <w:r>
        <w:t>1. Ensure the chatbot works locally.</w:t>
      </w:r>
    </w:p>
    <w:p>
      <w:r>
        <w:t>2. Note the port it runs on (e.g., 3000).</w:t>
      </w:r>
    </w:p>
    <w:p>
      <w:r>
        <w:t>3. Export the flow as a .json if needed.</w:t>
      </w:r>
    </w:p>
    <w:p>
      <w:r>
        <w:t>Run: `npx flowise start`</w:t>
      </w:r>
    </w:p>
    <w:p>
      <w:pPr>
        <w:pStyle w:val="Heading2"/>
      </w:pPr>
      <w:r>
        <w:t>Step 2: Create a Node App That Starts Flowise</w:t>
      </w:r>
    </w:p>
    <w:p>
      <w:r>
        <w:t>Create a folder and add the following files:</w:t>
      </w:r>
    </w:p>
    <w:p/>
    <w:p>
      <w:r>
        <w:t>server.js:</w:t>
      </w:r>
    </w:p>
    <w:p>
      <w:r>
        <w:t>const { startFlowise } = require('flowise');</w:t>
      </w:r>
    </w:p>
    <w:p>
      <w:r>
        <w:t>const main = async () =&gt; {</w:t>
      </w:r>
    </w:p>
    <w:p>
      <w:r>
        <w:t xml:space="preserve">    await startFlowise();</w:t>
      </w:r>
    </w:p>
    <w:p>
      <w:r>
        <w:t>};</w:t>
      </w:r>
    </w:p>
    <w:p>
      <w:r>
        <w:t>main();</w:t>
      </w:r>
    </w:p>
    <w:p/>
    <w:p>
      <w:r>
        <w:t>package.json:</w:t>
      </w:r>
    </w:p>
    <w:p>
      <w:r>
        <w:t>{</w:t>
      </w:r>
    </w:p>
    <w:p>
      <w:r>
        <w:t xml:space="preserve">  "name": "flowise-chatbot",</w:t>
      </w:r>
    </w:p>
    <w:p>
      <w:r>
        <w:t xml:space="preserve">  "version": "1.0.0",</w:t>
      </w:r>
    </w:p>
    <w:p>
      <w:r>
        <w:t xml:space="preserve">  "main": "server.js",</w:t>
      </w:r>
    </w:p>
    <w:p>
      <w:r>
        <w:t xml:space="preserve">  "scripts": {</w:t>
      </w:r>
    </w:p>
    <w:p>
      <w:r>
        <w:t xml:space="preserve">    "start": "node server.js"</w:t>
      </w:r>
    </w:p>
    <w:p>
      <w:r>
        <w:t xml:space="preserve">  },</w:t>
      </w:r>
    </w:p>
    <w:p>
      <w:r>
        <w:t xml:space="preserve">  "dependencies": {</w:t>
      </w:r>
    </w:p>
    <w:p>
      <w:r>
        <w:t xml:space="preserve">    "flowise": "^1.0.0"</w:t>
      </w:r>
    </w:p>
    <w:p>
      <w:r>
        <w:t xml:space="preserve">  }</w:t>
      </w:r>
    </w:p>
    <w:p>
      <w:r>
        <w:t>}</w:t>
      </w:r>
    </w:p>
    <w:p>
      <w:pPr>
        <w:pStyle w:val="Heading2"/>
      </w:pPr>
      <w:r>
        <w:t>Step 3: Push to GitHub</w:t>
      </w:r>
    </w:p>
    <w:p>
      <w:r>
        <w:t>1. Create a new GitHub repo.</w:t>
      </w:r>
    </w:p>
    <w:p>
      <w:r>
        <w:t>2. Run:</w:t>
      </w:r>
    </w:p>
    <w:p>
      <w:r>
        <w:t>git init</w:t>
      </w:r>
    </w:p>
    <w:p>
      <w:r>
        <w:t>git add .</w:t>
      </w:r>
    </w:p>
    <w:p>
      <w:r>
        <w:t>git commit -m "initial commit"</w:t>
      </w:r>
    </w:p>
    <w:p>
      <w:r>
        <w:t>git branch -M main</w:t>
      </w:r>
    </w:p>
    <w:p>
      <w:r>
        <w:t>git remote add origin https://github.com/YOUR_USERNAME/flowise-chatbot.git</w:t>
      </w:r>
    </w:p>
    <w:p>
      <w:r>
        <w:t>git push -u origin main</w:t>
      </w:r>
    </w:p>
    <w:p>
      <w:pPr>
        <w:pStyle w:val="Heading2"/>
      </w:pPr>
      <w:r>
        <w:t>Step 4: Deploy to Render</w:t>
      </w:r>
    </w:p>
    <w:p>
      <w:r>
        <w:t>1. Sign up at https://render.com</w:t>
      </w:r>
    </w:p>
    <w:p>
      <w:r>
        <w:t>2. Click 'New' &gt; Web Service</w:t>
      </w:r>
    </w:p>
    <w:p>
      <w:r>
        <w:t>3. Connect GitHub, select repo</w:t>
      </w:r>
    </w:p>
    <w:p>
      <w:r>
        <w:t>4. Set:</w:t>
      </w:r>
    </w:p>
    <w:p>
      <w:r>
        <w:t xml:space="preserve">   - Environment: Node</w:t>
      </w:r>
    </w:p>
    <w:p>
      <w:r>
        <w:t xml:space="preserve">   - Build Command: npm install</w:t>
      </w:r>
    </w:p>
    <w:p>
      <w:r>
        <w:t xml:space="preserve">   - Start Command: npm start</w:t>
      </w:r>
    </w:p>
    <w:p>
      <w:r>
        <w:t xml:space="preserve">   - Use Free Tier</w:t>
      </w:r>
    </w:p>
    <w:p>
      <w:r>
        <w:t>5. Click 'Create Web Service'</w:t>
      </w:r>
    </w:p>
    <w:p>
      <w:pPr>
        <w:pStyle w:val="Heading2"/>
      </w:pPr>
      <w:r>
        <w:t>Step 5: Share Your Chatbot</w:t>
      </w:r>
    </w:p>
    <w:p>
      <w:r>
        <w:t>After deployment, you'll get a public link like: https://flowise-chatbot.onrender.com</w:t>
      </w:r>
    </w:p>
    <w:p>
      <w:pPr>
        <w:pStyle w:val="Heading2"/>
      </w:pPr>
      <w:r>
        <w:t>Where Flowise Runs</w:t>
      </w:r>
    </w:p>
    <w:p>
      <w:r>
        <w:t>Flowise server is started inside the Render container by your server.js file. This means your chatbot backend is hosted on Render, not your local machine.</w:t>
      </w:r>
    </w:p>
    <w:p>
      <w:pPr>
        <w:pStyle w:val="Heading2"/>
      </w:pPr>
      <w:r>
        <w:t>Optional: Embed the Chatbot</w:t>
      </w:r>
    </w:p>
    <w:p>
      <w:r>
        <w:t>You can use the embed code in:</w:t>
      </w:r>
    </w:p>
    <w:p>
      <w:r>
        <w:t>- Netlify</w:t>
      </w:r>
    </w:p>
    <w:p>
      <w:r>
        <w:t>- Vercel</w:t>
      </w:r>
    </w:p>
    <w:p>
      <w:r>
        <w:t>- GitHub Pages</w:t>
      </w:r>
    </w:p>
    <w:p>
      <w:pPr>
        <w:pStyle w:val="Heading2"/>
      </w:pPr>
      <w:r>
        <w:t>Troubleshooting Tips</w:t>
      </w:r>
    </w:p>
    <w:p>
      <w:r>
        <w:t>Bot not loading? Check logs in Render.</w:t>
      </w:r>
    </w:p>
    <w:p>
      <w:r>
        <w:t>API key issues? Set OpenAI key in environment variables.</w:t>
      </w:r>
    </w:p>
    <w:p>
      <w:r>
        <w:t>Port problems? Use `process.env.PORT || 3000`.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